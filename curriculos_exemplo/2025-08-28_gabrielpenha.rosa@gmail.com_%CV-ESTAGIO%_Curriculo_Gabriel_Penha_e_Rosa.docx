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D4E3A" w14:textId="77777777" w:rsidR="00C04BC0" w:rsidRDefault="001758E9">
      <w:pPr>
        <w:pStyle w:val="Ttulo"/>
      </w:pPr>
      <w:r>
        <w:t>Gabriel Penha e Rosa</w:t>
      </w:r>
    </w:p>
    <w:p w14:paraId="458EEF25" w14:textId="77777777" w:rsidR="00C04BC0" w:rsidRDefault="001758E9">
      <w:r>
        <w:t xml:space="preserve">📍 Av. Raul Santos Costa, 344 – </w:t>
      </w:r>
      <w:proofErr w:type="spellStart"/>
      <w:r>
        <w:t>Ribeirão</w:t>
      </w:r>
      <w:proofErr w:type="spellEnd"/>
      <w:r>
        <w:t xml:space="preserve"> do </w:t>
      </w:r>
      <w:proofErr w:type="spellStart"/>
      <w:r>
        <w:t>Lipa</w:t>
      </w:r>
      <w:proofErr w:type="spellEnd"/>
      <w:r>
        <w:br/>
        <w:t>📞 (65) 99920-0002</w:t>
      </w:r>
      <w:r>
        <w:br/>
        <w:t>📧 gabrielpenha.rosa@gmail.com</w:t>
      </w:r>
      <w:r>
        <w:br/>
        <w:t xml:space="preserve">🗓️ </w:t>
      </w:r>
      <w:proofErr w:type="spellStart"/>
      <w:r>
        <w:t>Idade</w:t>
      </w:r>
      <w:proofErr w:type="spellEnd"/>
      <w:r>
        <w:t xml:space="preserve">: 21 </w:t>
      </w:r>
      <w:proofErr w:type="spellStart"/>
      <w:r>
        <w:t>anos</w:t>
      </w:r>
      <w:proofErr w:type="spellEnd"/>
    </w:p>
    <w:p w14:paraId="177943D2" w14:textId="77777777" w:rsidR="00C04BC0" w:rsidRDefault="001758E9">
      <w:pPr>
        <w:pStyle w:val="Ttulo1"/>
      </w:pPr>
      <w:proofErr w:type="spellStart"/>
      <w:r>
        <w:t>Objetivo</w:t>
      </w:r>
      <w:proofErr w:type="spellEnd"/>
      <w:r>
        <w:t xml:space="preserve"> </w:t>
      </w:r>
      <w:proofErr w:type="spellStart"/>
      <w:r>
        <w:t>Profissional</w:t>
      </w:r>
      <w:proofErr w:type="spellEnd"/>
    </w:p>
    <w:p w14:paraId="222B9FEA" w14:textId="34A25B0F" w:rsidR="00C04BC0" w:rsidRDefault="002C4999">
      <w:proofErr w:type="spellStart"/>
      <w:r>
        <w:t>Estudante</w:t>
      </w:r>
      <w:proofErr w:type="spellEnd"/>
      <w:r>
        <w:t xml:space="preserve"> do 6</w:t>
      </w:r>
      <w:bookmarkStart w:id="0" w:name="_GoBack"/>
      <w:bookmarkEnd w:id="0"/>
      <w:r w:rsidR="001758E9">
        <w:t xml:space="preserve">º </w:t>
      </w:r>
      <w:proofErr w:type="spellStart"/>
      <w:r w:rsidR="001758E9">
        <w:t>semestre</w:t>
      </w:r>
      <w:proofErr w:type="spellEnd"/>
      <w:r w:rsidR="001758E9">
        <w:t xml:space="preserve"> de </w:t>
      </w:r>
      <w:proofErr w:type="spellStart"/>
      <w:r w:rsidR="001758E9">
        <w:t>Ciência</w:t>
      </w:r>
      <w:proofErr w:type="spellEnd"/>
      <w:r w:rsidR="001758E9">
        <w:t xml:space="preserve"> da </w:t>
      </w:r>
      <w:proofErr w:type="spellStart"/>
      <w:r w:rsidR="001758E9">
        <w:t>Computação</w:t>
      </w:r>
      <w:proofErr w:type="spellEnd"/>
      <w:r w:rsidR="001758E9">
        <w:t xml:space="preserve">, </w:t>
      </w:r>
      <w:proofErr w:type="spellStart"/>
      <w:r w:rsidR="001758E9">
        <w:t>busco</w:t>
      </w:r>
      <w:proofErr w:type="spellEnd"/>
      <w:r w:rsidR="001758E9">
        <w:t xml:space="preserve"> </w:t>
      </w:r>
      <w:proofErr w:type="spellStart"/>
      <w:r w:rsidR="001758E9">
        <w:t>uma</w:t>
      </w:r>
      <w:proofErr w:type="spellEnd"/>
      <w:r w:rsidR="001758E9">
        <w:t xml:space="preserve"> </w:t>
      </w:r>
      <w:proofErr w:type="spellStart"/>
      <w:r w:rsidR="001758E9">
        <w:t>oportunidade</w:t>
      </w:r>
      <w:proofErr w:type="spellEnd"/>
      <w:r w:rsidR="001758E9">
        <w:t xml:space="preserve"> de </w:t>
      </w:r>
      <w:proofErr w:type="spellStart"/>
      <w:r w:rsidR="001758E9">
        <w:t>estágio</w:t>
      </w:r>
      <w:proofErr w:type="spellEnd"/>
      <w:r w:rsidR="001758E9">
        <w:t xml:space="preserve"> </w:t>
      </w:r>
      <w:proofErr w:type="spellStart"/>
      <w:r w:rsidR="001758E9">
        <w:t>na</w:t>
      </w:r>
      <w:proofErr w:type="spellEnd"/>
      <w:r w:rsidR="001758E9">
        <w:t xml:space="preserve"> </w:t>
      </w:r>
      <w:proofErr w:type="spellStart"/>
      <w:r w:rsidR="001758E9">
        <w:t>área</w:t>
      </w:r>
      <w:proofErr w:type="spellEnd"/>
      <w:r w:rsidR="001758E9">
        <w:t xml:space="preserve"> de dados </w:t>
      </w:r>
      <w:proofErr w:type="spellStart"/>
      <w:r w:rsidR="001758E9">
        <w:t>ou</w:t>
      </w:r>
      <w:proofErr w:type="spellEnd"/>
      <w:r w:rsidR="001758E9">
        <w:t xml:space="preserve"> </w:t>
      </w:r>
      <w:proofErr w:type="spellStart"/>
      <w:r w:rsidR="001758E9">
        <w:t>desenvolvimento</w:t>
      </w:r>
      <w:proofErr w:type="spellEnd"/>
      <w:r w:rsidR="001758E9">
        <w:t xml:space="preserve">, </w:t>
      </w:r>
      <w:proofErr w:type="spellStart"/>
      <w:r w:rsidR="001758E9">
        <w:t>onde</w:t>
      </w:r>
      <w:proofErr w:type="spellEnd"/>
      <w:r w:rsidR="001758E9">
        <w:t xml:space="preserve"> eu </w:t>
      </w:r>
      <w:proofErr w:type="spellStart"/>
      <w:r w:rsidR="001758E9">
        <w:t>possa</w:t>
      </w:r>
      <w:proofErr w:type="spellEnd"/>
      <w:r w:rsidR="001758E9">
        <w:t xml:space="preserve"> </w:t>
      </w:r>
      <w:proofErr w:type="spellStart"/>
      <w:r w:rsidR="001758E9">
        <w:t>aplicar</w:t>
      </w:r>
      <w:proofErr w:type="spellEnd"/>
      <w:r w:rsidR="001758E9">
        <w:t xml:space="preserve"> meus </w:t>
      </w:r>
      <w:proofErr w:type="spellStart"/>
      <w:r w:rsidR="001758E9">
        <w:t>conhecimentos</w:t>
      </w:r>
      <w:proofErr w:type="spellEnd"/>
      <w:r w:rsidR="001758E9">
        <w:t xml:space="preserve"> </w:t>
      </w:r>
      <w:proofErr w:type="spellStart"/>
      <w:r w:rsidR="001758E9">
        <w:t>em</w:t>
      </w:r>
      <w:proofErr w:type="spellEnd"/>
      <w:r w:rsidR="001758E9">
        <w:t xml:space="preserve"> </w:t>
      </w:r>
      <w:proofErr w:type="spellStart"/>
      <w:r w:rsidR="001758E9">
        <w:t>programação</w:t>
      </w:r>
      <w:proofErr w:type="spellEnd"/>
      <w:r w:rsidR="001758E9">
        <w:t xml:space="preserve">, </w:t>
      </w:r>
      <w:proofErr w:type="spellStart"/>
      <w:r w:rsidR="001758E9">
        <w:t>algoritmos</w:t>
      </w:r>
      <w:proofErr w:type="spellEnd"/>
      <w:r w:rsidR="001758E9">
        <w:t xml:space="preserve"> e banco de dados. </w:t>
      </w:r>
      <w:proofErr w:type="spellStart"/>
      <w:r w:rsidR="001758E9">
        <w:t>Tenho</w:t>
      </w:r>
      <w:proofErr w:type="spellEnd"/>
      <w:r w:rsidR="001758E9">
        <w:t xml:space="preserve"> </w:t>
      </w:r>
      <w:proofErr w:type="spellStart"/>
      <w:r w:rsidR="001758E9">
        <w:t>interesse</w:t>
      </w:r>
      <w:proofErr w:type="spellEnd"/>
      <w:r w:rsidR="001758E9">
        <w:t xml:space="preserve"> </w:t>
      </w:r>
      <w:proofErr w:type="spellStart"/>
      <w:r w:rsidR="001758E9">
        <w:t>em</w:t>
      </w:r>
      <w:proofErr w:type="spellEnd"/>
      <w:r w:rsidR="001758E9">
        <w:t xml:space="preserve"> </w:t>
      </w:r>
      <w:proofErr w:type="spellStart"/>
      <w:r w:rsidR="001758E9">
        <w:t>contribuir</w:t>
      </w:r>
      <w:proofErr w:type="spellEnd"/>
      <w:r w:rsidR="001758E9">
        <w:t xml:space="preserve"> com </w:t>
      </w:r>
      <w:proofErr w:type="spellStart"/>
      <w:r w:rsidR="001758E9">
        <w:t>soluções</w:t>
      </w:r>
      <w:proofErr w:type="spellEnd"/>
      <w:r w:rsidR="001758E9">
        <w:t xml:space="preserve"> </w:t>
      </w:r>
      <w:proofErr w:type="spellStart"/>
      <w:r w:rsidR="001758E9">
        <w:t>eficientes</w:t>
      </w:r>
      <w:proofErr w:type="spellEnd"/>
      <w:r w:rsidR="001758E9">
        <w:t xml:space="preserve">, </w:t>
      </w:r>
      <w:proofErr w:type="spellStart"/>
      <w:r w:rsidR="001758E9">
        <w:t>aprender</w:t>
      </w:r>
      <w:proofErr w:type="spellEnd"/>
      <w:r w:rsidR="001758E9">
        <w:t xml:space="preserve"> com </w:t>
      </w:r>
      <w:proofErr w:type="spellStart"/>
      <w:r w:rsidR="001758E9">
        <w:t>profissionais</w:t>
      </w:r>
      <w:proofErr w:type="spellEnd"/>
      <w:r w:rsidR="001758E9">
        <w:t xml:space="preserve"> da </w:t>
      </w:r>
      <w:proofErr w:type="spellStart"/>
      <w:r w:rsidR="001758E9">
        <w:t>área</w:t>
      </w:r>
      <w:proofErr w:type="spellEnd"/>
      <w:r w:rsidR="001758E9">
        <w:t xml:space="preserve"> e </w:t>
      </w:r>
      <w:proofErr w:type="spellStart"/>
      <w:r w:rsidR="001758E9">
        <w:t>crescer</w:t>
      </w:r>
      <w:proofErr w:type="spellEnd"/>
      <w:r w:rsidR="001758E9">
        <w:t xml:space="preserve"> junto à </w:t>
      </w:r>
      <w:proofErr w:type="spellStart"/>
      <w:r w:rsidR="001758E9">
        <w:t>equipe</w:t>
      </w:r>
      <w:proofErr w:type="spellEnd"/>
      <w:r w:rsidR="001758E9">
        <w:t>.</w:t>
      </w:r>
    </w:p>
    <w:p w14:paraId="7EA29890" w14:textId="77777777" w:rsidR="00C04BC0" w:rsidRDefault="001758E9">
      <w:pPr>
        <w:pStyle w:val="Ttulo1"/>
      </w:pPr>
      <w:proofErr w:type="spellStart"/>
      <w:r>
        <w:t>Formação</w:t>
      </w:r>
      <w:proofErr w:type="spellEnd"/>
      <w:r>
        <w:t xml:space="preserve"> </w:t>
      </w:r>
      <w:proofErr w:type="spellStart"/>
      <w:r>
        <w:t>Acadêmica</w:t>
      </w:r>
      <w:proofErr w:type="spellEnd"/>
    </w:p>
    <w:p w14:paraId="3EC3D43C" w14:textId="5EDDE9DB" w:rsidR="00C04BC0" w:rsidRPr="001758E9" w:rsidRDefault="001758E9">
      <w:pPr>
        <w:rPr>
          <w:u w:val="single"/>
        </w:rPr>
      </w:pPr>
      <w:proofErr w:type="spellStart"/>
      <w:r>
        <w:t>Bacharelado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Ciência</w:t>
      </w:r>
      <w:proofErr w:type="spellEnd"/>
      <w:r>
        <w:t xml:space="preserve"> da </w:t>
      </w:r>
      <w:proofErr w:type="spellStart"/>
      <w:r>
        <w:t>Computação</w:t>
      </w:r>
      <w:proofErr w:type="spellEnd"/>
      <w:r>
        <w:t xml:space="preserve"> – </w:t>
      </w:r>
      <w:proofErr w:type="spellStart"/>
      <w:r>
        <w:t>Universidade</w:t>
      </w:r>
      <w:proofErr w:type="spellEnd"/>
      <w:r>
        <w:t xml:space="preserve"> de Cuiabá (UNIC)</w:t>
      </w:r>
      <w:r>
        <w:br/>
      </w:r>
      <w:proofErr w:type="spellStart"/>
      <w:r>
        <w:t>Cursando</w:t>
      </w:r>
      <w:proofErr w:type="spellEnd"/>
      <w:r>
        <w:t xml:space="preserve"> – </w:t>
      </w:r>
      <w:proofErr w:type="spellStart"/>
      <w:r>
        <w:t>Previsão</w:t>
      </w:r>
      <w:proofErr w:type="spellEnd"/>
      <w:r>
        <w:t xml:space="preserve"> de </w:t>
      </w:r>
      <w:proofErr w:type="spellStart"/>
      <w:r>
        <w:t>conclusão</w:t>
      </w:r>
      <w:proofErr w:type="spellEnd"/>
      <w:r>
        <w:t>: 202</w:t>
      </w:r>
      <w:r w:rsidR="00D52315">
        <w:t>6</w:t>
      </w:r>
    </w:p>
    <w:p w14:paraId="79B1C873" w14:textId="77777777" w:rsidR="00C04BC0" w:rsidRDefault="001758E9">
      <w:pPr>
        <w:pStyle w:val="Ttulo1"/>
      </w:pPr>
      <w:proofErr w:type="spellStart"/>
      <w:r>
        <w:t>Cursos</w:t>
      </w:r>
      <w:proofErr w:type="spellEnd"/>
      <w:r>
        <w:t xml:space="preserve"> </w:t>
      </w:r>
      <w:proofErr w:type="spellStart"/>
      <w:r>
        <w:t>Complementares</w:t>
      </w:r>
      <w:proofErr w:type="spellEnd"/>
    </w:p>
    <w:p w14:paraId="3463EEFF" w14:textId="77777777" w:rsidR="00C04BC0" w:rsidRDefault="001758E9">
      <w:r>
        <w:t xml:space="preserve">Banco de Dados MySQL – Yoshida </w:t>
      </w:r>
      <w:proofErr w:type="spellStart"/>
      <w:r>
        <w:t>Qlick</w:t>
      </w:r>
      <w:proofErr w:type="spellEnd"/>
      <w:r>
        <w:t xml:space="preserve"> (</w:t>
      </w:r>
      <w:proofErr w:type="spellStart"/>
      <w:r>
        <w:t>em</w:t>
      </w:r>
      <w:proofErr w:type="spellEnd"/>
      <w:r>
        <w:t xml:space="preserve"> </w:t>
      </w:r>
      <w:proofErr w:type="spellStart"/>
      <w:r>
        <w:t>andamento</w:t>
      </w:r>
      <w:proofErr w:type="spellEnd"/>
      <w:r>
        <w:t>)</w:t>
      </w:r>
      <w:r>
        <w:br/>
      </w:r>
      <w:proofErr w:type="spellStart"/>
      <w:r>
        <w:t>Curso</w:t>
      </w:r>
      <w:proofErr w:type="spellEnd"/>
      <w:r>
        <w:t xml:space="preserve"> </w:t>
      </w:r>
      <w:proofErr w:type="spellStart"/>
      <w:r>
        <w:t>focado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modelagem</w:t>
      </w:r>
      <w:proofErr w:type="spellEnd"/>
      <w:r>
        <w:t xml:space="preserve">, </w:t>
      </w:r>
      <w:proofErr w:type="spellStart"/>
      <w:r>
        <w:t>criação</w:t>
      </w:r>
      <w:proofErr w:type="spellEnd"/>
      <w:r>
        <w:t xml:space="preserve"> e </w:t>
      </w:r>
      <w:proofErr w:type="spellStart"/>
      <w:r>
        <w:t>manipulação</w:t>
      </w:r>
      <w:proofErr w:type="spellEnd"/>
      <w:r>
        <w:t xml:space="preserve"> de </w:t>
      </w:r>
      <w:proofErr w:type="spellStart"/>
      <w:r>
        <w:t>bancos</w:t>
      </w:r>
      <w:proofErr w:type="spellEnd"/>
      <w:r>
        <w:t xml:space="preserve"> de dados </w:t>
      </w:r>
      <w:proofErr w:type="spellStart"/>
      <w:r>
        <w:t>relacionais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MySQL.</w:t>
      </w:r>
      <w:r>
        <w:br/>
      </w:r>
      <w:proofErr w:type="spellStart"/>
      <w:r>
        <w:t>Conteúdos</w:t>
      </w:r>
      <w:proofErr w:type="spellEnd"/>
      <w:r>
        <w:t xml:space="preserve">: </w:t>
      </w:r>
      <w:proofErr w:type="spellStart"/>
      <w:r>
        <w:t>comandos</w:t>
      </w:r>
      <w:proofErr w:type="spellEnd"/>
      <w:r>
        <w:t xml:space="preserve"> SQL, </w:t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tabelas</w:t>
      </w:r>
      <w:proofErr w:type="spellEnd"/>
      <w:r>
        <w:t xml:space="preserve">, </w:t>
      </w:r>
      <w:proofErr w:type="spellStart"/>
      <w:r>
        <w:t>consultas</w:t>
      </w:r>
      <w:proofErr w:type="spellEnd"/>
      <w:r>
        <w:t xml:space="preserve"> (SELECT, JOIN), </w:t>
      </w:r>
      <w:proofErr w:type="spellStart"/>
      <w:r>
        <w:t>filtros</w:t>
      </w:r>
      <w:proofErr w:type="spellEnd"/>
      <w:r>
        <w:t xml:space="preserve"> e </w:t>
      </w:r>
      <w:proofErr w:type="spellStart"/>
      <w:r>
        <w:t>ordenações</w:t>
      </w:r>
      <w:proofErr w:type="spellEnd"/>
      <w:r>
        <w:t>.</w:t>
      </w:r>
    </w:p>
    <w:p w14:paraId="78D472FE" w14:textId="77777777" w:rsidR="00C04BC0" w:rsidRDefault="001758E9">
      <w:pPr>
        <w:pStyle w:val="Ttulo1"/>
      </w:pPr>
      <w:proofErr w:type="spellStart"/>
      <w:r>
        <w:t>Projetos</w:t>
      </w:r>
      <w:proofErr w:type="spellEnd"/>
      <w:r>
        <w:t xml:space="preserve"> </w:t>
      </w:r>
      <w:proofErr w:type="spellStart"/>
      <w:r>
        <w:t>Pessoais</w:t>
      </w:r>
      <w:proofErr w:type="spellEnd"/>
      <w:r>
        <w:t xml:space="preserve"> e </w:t>
      </w:r>
      <w:proofErr w:type="spellStart"/>
      <w:r>
        <w:t>Acadêmicos</w:t>
      </w:r>
      <w:proofErr w:type="spellEnd"/>
    </w:p>
    <w:p w14:paraId="094C699F" w14:textId="77777777" w:rsidR="00C04BC0" w:rsidRDefault="001758E9">
      <w:r>
        <w:t>Dashboard COVID-19 (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acadêmico</w:t>
      </w:r>
      <w:proofErr w:type="spellEnd"/>
      <w:r>
        <w:t>)</w:t>
      </w:r>
      <w:r>
        <w:br/>
      </w:r>
      <w:proofErr w:type="spellStart"/>
      <w:r>
        <w:t>Coleta</w:t>
      </w:r>
      <w:proofErr w:type="spellEnd"/>
      <w:r>
        <w:t xml:space="preserve"> e </w:t>
      </w:r>
      <w:proofErr w:type="spellStart"/>
      <w:r>
        <w:t>visualização</w:t>
      </w:r>
      <w:proofErr w:type="spellEnd"/>
      <w:r>
        <w:t xml:space="preserve"> de dados </w:t>
      </w:r>
      <w:proofErr w:type="spellStart"/>
      <w:r>
        <w:t>públicos</w:t>
      </w:r>
      <w:proofErr w:type="spellEnd"/>
      <w:r>
        <w:t xml:space="preserve"> da </w:t>
      </w:r>
      <w:proofErr w:type="spellStart"/>
      <w:r>
        <w:t>pandemia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Python e </w:t>
      </w:r>
      <w:proofErr w:type="spellStart"/>
      <w:r>
        <w:t>bibliotecas</w:t>
      </w:r>
      <w:proofErr w:type="spellEnd"/>
      <w:r>
        <w:t xml:space="preserve"> de </w:t>
      </w:r>
      <w:proofErr w:type="spellStart"/>
      <w:r>
        <w:t>visualização</w:t>
      </w:r>
      <w:proofErr w:type="spellEnd"/>
      <w:r>
        <w:t xml:space="preserve">.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interativos</w:t>
      </w:r>
      <w:proofErr w:type="spellEnd"/>
      <w:r>
        <w:t xml:space="preserve"> com </w:t>
      </w:r>
      <w:proofErr w:type="spellStart"/>
      <w:r>
        <w:t>foco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evolução</w:t>
      </w:r>
      <w:proofErr w:type="spellEnd"/>
      <w:r>
        <w:t xml:space="preserve"> </w:t>
      </w:r>
      <w:proofErr w:type="spellStart"/>
      <w:r>
        <w:t>semanal</w:t>
      </w:r>
      <w:proofErr w:type="spellEnd"/>
      <w:r>
        <w:t xml:space="preserve"> dos </w:t>
      </w:r>
      <w:proofErr w:type="spellStart"/>
      <w:r>
        <w:t>casos</w:t>
      </w:r>
      <w:proofErr w:type="spellEnd"/>
      <w:r>
        <w:t>.</w:t>
      </w:r>
    </w:p>
    <w:p w14:paraId="537CA93D" w14:textId="77777777" w:rsidR="00C04BC0" w:rsidRDefault="001758E9">
      <w:proofErr w:type="spellStart"/>
      <w:r>
        <w:t>Tecnologia</w:t>
      </w:r>
      <w:proofErr w:type="spellEnd"/>
      <w:r>
        <w:t xml:space="preserve"> e </w:t>
      </w:r>
      <w:proofErr w:type="spellStart"/>
      <w:r>
        <w:t>Defesa</w:t>
      </w:r>
      <w:proofErr w:type="spellEnd"/>
      <w:r>
        <w:t xml:space="preserve"> </w:t>
      </w:r>
      <w:proofErr w:type="spellStart"/>
      <w:r>
        <w:t>Cibernética</w:t>
      </w:r>
      <w:proofErr w:type="spellEnd"/>
      <w:r>
        <w:t xml:space="preserve"> (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acadêmico</w:t>
      </w:r>
      <w:proofErr w:type="spellEnd"/>
      <w:r>
        <w:t>)</w:t>
      </w:r>
      <w:r>
        <w:br/>
      </w:r>
      <w:proofErr w:type="spellStart"/>
      <w:r>
        <w:t>Pesquisa</w:t>
      </w:r>
      <w:proofErr w:type="spellEnd"/>
      <w:r>
        <w:t xml:space="preserve"> e </w:t>
      </w:r>
      <w:proofErr w:type="spellStart"/>
      <w:r>
        <w:t>apresentação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 da </w:t>
      </w:r>
      <w:proofErr w:type="spellStart"/>
      <w:r>
        <w:t>informação</w:t>
      </w:r>
      <w:proofErr w:type="spellEnd"/>
      <w:r>
        <w:t xml:space="preserve">, </w:t>
      </w:r>
      <w:proofErr w:type="spellStart"/>
      <w:r>
        <w:t>ameaças</w:t>
      </w:r>
      <w:proofErr w:type="spellEnd"/>
      <w:r>
        <w:t xml:space="preserve"> </w:t>
      </w:r>
      <w:proofErr w:type="spellStart"/>
      <w:r>
        <w:t>cibernéticas</w:t>
      </w:r>
      <w:proofErr w:type="spellEnd"/>
      <w:r>
        <w:t xml:space="preserve"> e boas </w:t>
      </w:r>
      <w:proofErr w:type="spellStart"/>
      <w:r>
        <w:t>práticas</w:t>
      </w:r>
      <w:proofErr w:type="spellEnd"/>
      <w:r>
        <w:t xml:space="preserve"> de </w:t>
      </w:r>
      <w:proofErr w:type="spellStart"/>
      <w:r>
        <w:t>proteção</w:t>
      </w:r>
      <w:proofErr w:type="spellEnd"/>
      <w:r>
        <w:t xml:space="preserve"> digital.</w:t>
      </w:r>
      <w:r>
        <w:br/>
      </w:r>
      <w:proofErr w:type="spellStart"/>
      <w:r>
        <w:t>Trabalho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com </w:t>
      </w:r>
      <w:proofErr w:type="spellStart"/>
      <w:r>
        <w:t>foco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conscientização</w:t>
      </w:r>
      <w:proofErr w:type="spellEnd"/>
      <w:r>
        <w:t xml:space="preserve"> e </w:t>
      </w:r>
      <w:proofErr w:type="spellStart"/>
      <w:r>
        <w:t>prevenção</w:t>
      </w:r>
      <w:proofErr w:type="spellEnd"/>
      <w:r>
        <w:t xml:space="preserve"> de </w:t>
      </w:r>
      <w:proofErr w:type="spellStart"/>
      <w:r>
        <w:t>ataques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ambientes</w:t>
      </w:r>
      <w:proofErr w:type="spellEnd"/>
      <w:r>
        <w:t xml:space="preserve"> </w:t>
      </w:r>
      <w:proofErr w:type="spellStart"/>
      <w:r>
        <w:t>corporativos</w:t>
      </w:r>
      <w:proofErr w:type="spellEnd"/>
      <w:r>
        <w:t xml:space="preserve"> e </w:t>
      </w:r>
      <w:proofErr w:type="spellStart"/>
      <w:r>
        <w:t>pessoais</w:t>
      </w:r>
      <w:proofErr w:type="spellEnd"/>
      <w:r>
        <w:t>.</w:t>
      </w:r>
    </w:p>
    <w:p w14:paraId="70757701" w14:textId="77777777" w:rsidR="00C04BC0" w:rsidRDefault="001758E9">
      <w:pPr>
        <w:pStyle w:val="Ttulo1"/>
      </w:pPr>
      <w:proofErr w:type="spellStart"/>
      <w:r>
        <w:lastRenderedPageBreak/>
        <w:t>Conhecimentos</w:t>
      </w:r>
      <w:proofErr w:type="spellEnd"/>
      <w:r>
        <w:t xml:space="preserve"> </w:t>
      </w:r>
      <w:proofErr w:type="spellStart"/>
      <w:r>
        <w:t>Técnicos</w:t>
      </w:r>
      <w:proofErr w:type="spellEnd"/>
    </w:p>
    <w:p w14:paraId="65634624" w14:textId="77777777" w:rsidR="00C04BC0" w:rsidRDefault="001758E9">
      <w:r>
        <w:t xml:space="preserve">- </w:t>
      </w:r>
      <w:proofErr w:type="spellStart"/>
      <w:r>
        <w:t>Linguagens</w:t>
      </w:r>
      <w:proofErr w:type="spellEnd"/>
      <w:r>
        <w:t>: Python, e C++(</w:t>
      </w:r>
      <w:proofErr w:type="spellStart"/>
      <w:r>
        <w:t>básico</w:t>
      </w:r>
      <w:proofErr w:type="spellEnd"/>
      <w:r>
        <w:t>), SQL</w:t>
      </w:r>
      <w:r>
        <w:br/>
        <w:t xml:space="preserve">- </w:t>
      </w:r>
      <w:proofErr w:type="spellStart"/>
      <w:r>
        <w:t>Ferramentas</w:t>
      </w:r>
      <w:proofErr w:type="spellEnd"/>
      <w:r>
        <w:t xml:space="preserve">: MySQL, Excel, </w:t>
      </w:r>
      <w:proofErr w:type="spellStart"/>
      <w:r>
        <w:t>Jupyter</w:t>
      </w:r>
      <w:proofErr w:type="spellEnd"/>
      <w:r>
        <w:t xml:space="preserve"> Notebook</w:t>
      </w:r>
      <w:r>
        <w:br/>
        <w:t xml:space="preserve">- </w:t>
      </w:r>
      <w:proofErr w:type="spellStart"/>
      <w:r>
        <w:t>Conceitos</w:t>
      </w:r>
      <w:proofErr w:type="spellEnd"/>
      <w:r>
        <w:t xml:space="preserve">: </w:t>
      </w:r>
      <w:proofErr w:type="spellStart"/>
      <w:r>
        <w:t>Análise</w:t>
      </w:r>
      <w:proofErr w:type="spellEnd"/>
      <w:r>
        <w:t xml:space="preserve"> de dados, </w:t>
      </w:r>
      <w:proofErr w:type="spellStart"/>
      <w:r>
        <w:t>consultas</w:t>
      </w:r>
      <w:proofErr w:type="spellEnd"/>
      <w:r>
        <w:t xml:space="preserve"> SQL,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, </w:t>
      </w:r>
      <w:proofErr w:type="spellStart"/>
      <w:r>
        <w:t>visualização</w:t>
      </w:r>
      <w:proofErr w:type="spellEnd"/>
      <w:r>
        <w:t xml:space="preserve"> de dados</w:t>
      </w:r>
    </w:p>
    <w:sectPr w:rsidR="00C04B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58E9"/>
    <w:rsid w:val="0029639D"/>
    <w:rsid w:val="002C4999"/>
    <w:rsid w:val="00326F90"/>
    <w:rsid w:val="00AA1D8D"/>
    <w:rsid w:val="00B47730"/>
    <w:rsid w:val="00C04BC0"/>
    <w:rsid w:val="00CB0664"/>
    <w:rsid w:val="00D52315"/>
    <w:rsid w:val="00F87C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6AB09C"/>
  <w14:defaultImageDpi w14:val="300"/>
  <w15:docId w15:val="{07F990B2-EE22-4C91-A64F-1C9DA806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357CC0-3092-485E-AABA-9AD8B2110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eu</cp:lastModifiedBy>
  <cp:revision>7</cp:revision>
  <dcterms:created xsi:type="dcterms:W3CDTF">2013-12-23T23:15:00Z</dcterms:created>
  <dcterms:modified xsi:type="dcterms:W3CDTF">2025-08-28T14:59:00Z</dcterms:modified>
  <cp:category/>
</cp:coreProperties>
</file>